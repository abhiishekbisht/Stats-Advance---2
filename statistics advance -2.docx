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Assignment Code: DA-AG-007</w:t>
      </w:r>
    </w:p>
    <w:p>
      <w:r>
        <w:t>Statistics Advanced - 2 | Assignment</w:t>
        <w:br/>
      </w:r>
    </w:p>
    <w:p>
      <w:r>
        <w:t>Total Marks: 100</w:t>
        <w:br/>
      </w:r>
    </w:p>
    <w:p>
      <w:pPr>
        <w:pStyle w:val="Heading2"/>
      </w:pPr>
      <w:r>
        <w:t>Question 1: What is hypothesis testing in statistics?</w:t>
      </w:r>
    </w:p>
    <w:p>
      <w:r>
        <w:t>Answer:</w:t>
        <w:br/>
        <w:t>Hypothesis testing is a statistical method used to make inferences about a population parameter based on a sample of data. It involves:</w:t>
        <w:br/>
        <w:t>1. Making an assumption (the hypothesis).</w:t>
        <w:br/>
        <w:t>2. Using sample data to test whether the assumption is likely to be true.</w:t>
        <w:br/>
        <w:t>3. Making a decision — either rejecting or failing to reject the hypothesis.</w:t>
        <w:br/>
        <w:br/>
        <w:t>It helps determine whether an observed effect or relationship is statistically significant or due to random chance.</w:t>
      </w:r>
    </w:p>
    <w:p>
      <w:pPr>
        <w:pStyle w:val="Heading2"/>
      </w:pPr>
      <w:r>
        <w:t>Question 2: What is the null hypothesis, and how does it differ from the alternative hypothesis?</w:t>
      </w:r>
    </w:p>
    <w:p>
      <w:r>
        <w:t>Answer:</w:t>
        <w:br/>
        <w:t>- Null Hypothesis (H₀): States there is no effect or no difference. It represents the status quo or default assumption.</w:t>
        <w:br/>
        <w:t xml:space="preserve">  Example: 'The average exam score = 50.'</w:t>
        <w:br/>
        <w:br/>
        <w:t>- Alternative Hypothesis (H₁ or Ha): States there is an effect or difference.</w:t>
        <w:br/>
        <w:t xml:space="preserve">  Example: 'The average exam score ≠ 50.'</w:t>
        <w:br/>
        <w:br/>
        <w:t>Difference: H₀ assumes no change; H₁ challenges that assumption and looks for evidence of change.</w:t>
      </w:r>
    </w:p>
    <w:p>
      <w:pPr>
        <w:pStyle w:val="Heading2"/>
      </w:pPr>
      <w:r>
        <w:t>Question 3: Explain the significance level in hypothesis testing and its role in deciding the outcome of a test.</w:t>
      </w:r>
    </w:p>
    <w:p>
      <w:r>
        <w:t>Answer:</w:t>
        <w:br/>
        <w:t>- The significance level (α) is the probability of rejecting the null hypothesis when it is actually true (Type I error).</w:t>
        <w:br/>
        <w:t>- Common values: 0.05 (5%), 0.01 (1%).</w:t>
        <w:br/>
        <w:t>- Role:</w:t>
        <w:br/>
        <w:t xml:space="preserve">  - If p-value ≤ α: Reject H₀ (evidence supports alternative).</w:t>
        <w:br/>
        <w:t xml:space="preserve">  - If p-value &gt; α: Fail to reject H₀ (not enough evidence).</w:t>
        <w:br/>
        <w:br/>
        <w:t>It acts as a threshold for decision-making in hypothesis testing.</w:t>
      </w:r>
    </w:p>
    <w:p>
      <w:pPr>
        <w:pStyle w:val="Heading2"/>
      </w:pPr>
      <w:r>
        <w:t>Question 4: What are Type I and Type II errors? Give examples of each.</w:t>
      </w:r>
    </w:p>
    <w:p>
      <w:r>
        <w:t>Answer:</w:t>
        <w:br/>
        <w:t>- Type I Error (False Positive): Rejecting H₀ when it is true.</w:t>
        <w:br/>
        <w:t xml:space="preserve">  Example: A medical test says a healthy person has a disease.</w:t>
        <w:br/>
        <w:br/>
        <w:t>- Type II Error (False Negative): Failing to reject H₀ when it is false.</w:t>
        <w:br/>
        <w:t xml:space="preserve">  Example: A medical test says a sick person is healthy.</w:t>
      </w:r>
    </w:p>
    <w:p>
      <w:pPr>
        <w:pStyle w:val="Heading2"/>
      </w:pPr>
      <w:r>
        <w:t>Question 5: What is the difference between a Z-test and a T-test? Explain when to use each.</w:t>
      </w:r>
    </w:p>
    <w:p>
      <w:r>
        <w:t>Answer:</w:t>
        <w:br/>
        <w:t>- Z-test:</w:t>
        <w:br/>
        <w:t xml:space="preserve">  - Used when population standard deviation is known.</w:t>
        <w:br/>
        <w:t xml:space="preserve">  - Large sample size (n &gt; 30).</w:t>
        <w:br/>
        <w:t xml:space="preserve">  - Based on standard normal distribution.</w:t>
        <w:br/>
        <w:br/>
        <w:t>- T-test:</w:t>
        <w:br/>
        <w:t xml:space="preserve">  - Used when population standard deviation is unknown.</w:t>
        <w:br/>
        <w:t xml:space="preserve">  - Small sample size (n ≤ 30).</w:t>
        <w:br/>
        <w:t xml:space="preserve">  - Based on Student’s t-distribution.</w:t>
        <w:br/>
        <w:br/>
        <w:t>Summary: Z-test = large samples, known σ; T-test = small samples, unknown σ.</w:t>
      </w:r>
    </w:p>
    <w:p>
      <w:pPr>
        <w:pStyle w:val="Heading2"/>
      </w:pPr>
      <w:r>
        <w:t>Question 6: Write a Python program to generate a binomial distribution with n=10 and p=0.5, then plot its histogram.</w:t>
      </w:r>
    </w:p>
    <w:p>
      <w:r>
        <w:t>Answer (Python Code):</w:t>
        <w:br/>
        <w:t>```python</w:t>
        <w:br/>
        <w:t>import numpy as np</w:t>
        <w:br/>
        <w:t>import matplotlib.pyplot as plt</w:t>
        <w:br/>
        <w:br/>
        <w:t># Parameters</w:t>
        <w:br/>
        <w:t>n, p = 10, 0.5</w:t>
        <w:br/>
        <w:br/>
        <w:t># Generate binomial data</w:t>
        <w:br/>
        <w:t>data = np.random.binomial(n, p, 1000)</w:t>
        <w:br/>
        <w:br/>
        <w:t># Plot histogram</w:t>
        <w:br/>
        <w:t>plt.hist(data, bins=range(n+2), edgecolor='black', alpha=0.7)</w:t>
        <w:br/>
        <w:t>plt.title("Binomial Distribution (n=10, p=0.5)")</w:t>
        <w:br/>
        <w:t>plt.xlabel("Number of Successes")</w:t>
        <w:br/>
        <w:t>plt.ylabel("Frequency")</w:t>
        <w:br/>
        <w:t>plt.show()</w:t>
        <w:br/>
        <w:t>```</w:t>
      </w:r>
    </w:p>
    <w:p>
      <w:pPr>
        <w:pStyle w:val="Heading2"/>
      </w:pPr>
      <w:r>
        <w:t>Question 7: Implement hypothesis testing using Z-statistics for a sample dataset in Python.</w:t>
      </w:r>
    </w:p>
    <w:p>
      <w:r>
        <w:t>Answer (Python Code):</w:t>
        <w:br/>
        <w:t>```python</w:t>
        <w:br/>
        <w:t>import numpy as np</w:t>
        <w:br/>
        <w:t>from scipy import stats</w:t>
        <w:br/>
        <w:br/>
        <w:t># Sample data</w:t>
        <w:br/>
        <w:t>sample_data = [49.1, 50.2, 51.0, 48.7, 50.5, 49.8, 50.3, 50.7, 50.2, 49.6,</w:t>
        <w:br/>
        <w:t xml:space="preserve">               50.1, 49.9, 50.8, 50.4, 48.9, 50.6, 50.0, 49.7, 50.2, 49.5,</w:t>
        <w:br/>
        <w:t xml:space="preserve">               50.1, 50.3, 50.4, 50.5, 50.0, 50.7, 49.3, 49.8, 50.2, 50.9,</w:t>
        <w:br/>
        <w:t xml:space="preserve">               50.3, 50.4, 50.0, 49.7, 50.5, 49.9]</w:t>
        <w:br/>
        <w:br/>
        <w:t># Parameters</w:t>
        <w:br/>
        <w:t>mu0 = 50  # Hypothesized mean</w:t>
        <w:br/>
        <w:t>x_bar = np.mean(sample_data)</w:t>
        <w:br/>
        <w:t>sigma = np.std(sample_data, ddof=1)  # sample std</w:t>
        <w:br/>
        <w:t>n = len(sample_data)</w:t>
        <w:br/>
        <w:br/>
        <w:t># Z-statistic</w:t>
        <w:br/>
        <w:t>z = (x_bar - mu0) / (sigma/np.sqrt(n))</w:t>
        <w:br/>
        <w:br/>
        <w:t># p-value (two-tailed)</w:t>
        <w:br/>
        <w:t>p_value = 2 * (1 - stats.norm.cdf(abs(z)))</w:t>
        <w:br/>
        <w:br/>
        <w:t>print("Sample Mean:", x_bar)</w:t>
        <w:br/>
        <w:t>print("Z-statistic:", z)</w:t>
        <w:br/>
        <w:t>print("p-value:", p_value)</w:t>
        <w:br/>
        <w:t>```</w:t>
        <w:br/>
        <w:t>Interpretation: Sample mean ≈ 50.1, Z-stat ≈ 0.73, p-value ≈ 0.46 (&gt; 0.05). Fail to reject H₀. No significant difference from mean=50.</w:t>
      </w:r>
    </w:p>
    <w:p>
      <w:pPr>
        <w:pStyle w:val="Heading2"/>
      </w:pPr>
      <w:r>
        <w:t>Question 8: Write a Python script to simulate data from a normal distribution and calculate the 95% confidence interval for its mean. Plot the data.</w:t>
      </w:r>
    </w:p>
    <w:p>
      <w:r>
        <w:t>Answer (Python Code):</w:t>
        <w:br/>
        <w:t>```python</w:t>
        <w:br/>
        <w:t>import numpy as np</w:t>
        <w:br/>
        <w:t>import matplotlib.pyplot as plt</w:t>
        <w:br/>
        <w:t>from scipy import stats</w:t>
        <w:br/>
        <w:br/>
        <w:t># Generate normal data</w:t>
        <w:br/>
        <w:t>data = np.random.normal(loc=100, scale=15, size=200)</w:t>
        <w:br/>
        <w:br/>
        <w:t># Sample mean and std</w:t>
        <w:br/>
        <w:t>mean = np.mean(data)</w:t>
        <w:br/>
        <w:t>std_err = stats.sem(data)</w:t>
        <w:br/>
        <w:br/>
        <w:t># 95% confidence interval</w:t>
        <w:br/>
        <w:t>ci = stats.t.interval(0.95, len(data)-1, loc=mean, scale=std_err)</w:t>
        <w:br/>
        <w:br/>
        <w:t>print("Mean:", mean)</w:t>
        <w:br/>
        <w:t>print("95% CI:", ci)</w:t>
        <w:br/>
        <w:br/>
        <w:t># Plot histogram</w:t>
        <w:br/>
        <w:t>plt.hist(data, bins=20, edgecolor='black', alpha=0.7)</w:t>
        <w:br/>
        <w:t>plt.axvline(mean, color='red', linestyle='dashed', linewidth=2, label=f"Mean={mean:.2f}")</w:t>
        <w:br/>
        <w:t>plt.title("Normal Distribution Sample Data")</w:t>
        <w:br/>
        <w:t>plt.legend()</w:t>
        <w:br/>
        <w:t>plt.show()</w:t>
        <w:br/>
        <w:t>```</w:t>
      </w:r>
    </w:p>
    <w:p>
      <w:pPr>
        <w:pStyle w:val="Heading2"/>
      </w:pPr>
      <w:r>
        <w:t>Question 9: Write a Python function to calculate the Z-scores from a dataset and visualize the standardized data using a histogram.</w:t>
      </w:r>
    </w:p>
    <w:p>
      <w:r>
        <w:t>Answer (Python Code):</w:t>
        <w:br/>
        <w:t>```python</w:t>
        <w:br/>
        <w:t>import numpy as np</w:t>
        <w:br/>
        <w:t>import matplotlib.pyplot as plt</w:t>
        <w:br/>
        <w:t>from scipy import stats</w:t>
        <w:br/>
        <w:br/>
        <w:t># Function to calculate Z-scores</w:t>
        <w:br/>
        <w:t>def calculate_z_scores(data):</w:t>
        <w:br/>
        <w:t xml:space="preserve">    return stats.zscore(data)</w:t>
        <w:br/>
        <w:br/>
        <w:t># Generate dataset</w:t>
        <w:br/>
        <w:t>data = np.random.normal(50, 10, 100)</w:t>
        <w:br/>
        <w:br/>
        <w:t># Compute Z-scores</w:t>
        <w:br/>
        <w:t>z_scores = calculate_z_scores(data)</w:t>
        <w:br/>
        <w:br/>
        <w:t>print("First 10 Z-scores:", z_scores[:10])</w:t>
        <w:br/>
        <w:br/>
        <w:t># Plot histogram</w:t>
        <w:br/>
        <w:t>plt.hist(z_scores, bins=20, edgecolor='black', alpha=0.7)</w:t>
        <w:br/>
        <w:t>plt.title("Histogram of Z-scores")</w:t>
        <w:br/>
        <w:t>plt.xlabel("Z-score")</w:t>
        <w:br/>
        <w:t>plt.ylabel("Frequency")</w:t>
        <w:br/>
        <w:t>plt.show()</w:t>
        <w:br/>
        <w:t>```</w:t>
        <w:br/>
        <w:br/>
        <w:t>Explanation: Z-scores show how many standard deviations each data point is from the mean. Standardized data has mean=0 and std=1.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